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3D4B3" w14:textId="77777777" w:rsidR="00A10690" w:rsidRDefault="00000000">
      <w:pPr>
        <w:pStyle w:val="Title"/>
      </w:pPr>
      <w:r>
        <w:t>UML Diagrams and Comparison</w:t>
      </w:r>
    </w:p>
    <w:p w14:paraId="0FD3B032" w14:textId="77777777" w:rsidR="00A10690" w:rsidRDefault="00000000">
      <w:pPr>
        <w:pStyle w:val="Heading1"/>
      </w:pPr>
      <w:r>
        <w:t>Sample Problem 1: School Results Application</w:t>
      </w:r>
    </w:p>
    <w:p w14:paraId="471B277C" w14:textId="77777777" w:rsidR="00A10690" w:rsidRDefault="00000000">
      <w:pPr>
        <w:pStyle w:val="Heading2"/>
      </w:pPr>
      <w:r>
        <w:t>Class Diagram</w:t>
      </w:r>
    </w:p>
    <w:p w14:paraId="77C69829" w14:textId="77777777" w:rsidR="00A10690" w:rsidRDefault="00000000">
      <w:r>
        <w:br/>
        <w:t>+----------------+           +----------------+           +---------------------+</w:t>
      </w:r>
      <w:r>
        <w:br/>
        <w:t>|   Student      |&lt;&gt;--------&gt;|   Subject      |           |   GradeCalculator   |</w:t>
      </w:r>
      <w:r>
        <w:br/>
        <w:t>+----------------+           +----------------+           +---------------------+</w:t>
      </w:r>
      <w:r>
        <w:br/>
        <w:t>| - name: String |           | - name: String |           |                     |</w:t>
      </w:r>
      <w:r>
        <w:br/>
        <w:t>| - id: int      |           | - marks: int   |           +---------------------+</w:t>
      </w:r>
      <w:r>
        <w:br/>
        <w:t>+----------------+           +----------------+           | +calculateGrade()   |</w:t>
      </w:r>
      <w:r>
        <w:br/>
        <w:t>| +getSubjects() |                                       +---------------------+</w:t>
      </w:r>
      <w:r>
        <w:br/>
        <w:t>+----------------+</w:t>
      </w:r>
      <w:r>
        <w:br/>
      </w:r>
    </w:p>
    <w:p w14:paraId="18C84E1D" w14:textId="77777777" w:rsidR="00A10690" w:rsidRDefault="00000000">
      <w:pPr>
        <w:pStyle w:val="Heading2"/>
      </w:pPr>
      <w:r>
        <w:t>Object Diagram</w:t>
      </w:r>
    </w:p>
    <w:p w14:paraId="576973B1" w14:textId="77777777" w:rsidR="00A10690" w:rsidRDefault="00000000">
      <w:r>
        <w:br/>
        <w:t>Student: John</w:t>
      </w:r>
      <w:r>
        <w:br/>
        <w:t xml:space="preserve">  └── Subject: Maths (90)</w:t>
      </w:r>
      <w:r>
        <w:br/>
        <w:t xml:space="preserve">  └── Subject: Science (85)</w:t>
      </w:r>
      <w:r>
        <w:br/>
      </w:r>
    </w:p>
    <w:p w14:paraId="0388403F" w14:textId="77777777" w:rsidR="00A10690" w:rsidRDefault="00000000">
      <w:pPr>
        <w:pStyle w:val="Heading2"/>
      </w:pPr>
      <w:r>
        <w:t>Sequence Diagram</w:t>
      </w:r>
    </w:p>
    <w:p w14:paraId="1D15566E" w14:textId="77777777" w:rsidR="00A10690" w:rsidRDefault="00000000">
      <w:r>
        <w:br/>
        <w:t>Student      -&gt; GradeCalculator : requestGrade()</w:t>
      </w:r>
      <w:r>
        <w:br/>
        <w:t>GradeCalculator -&gt; Student      : getSubjects()</w:t>
      </w:r>
      <w:r>
        <w:br/>
        <w:t>GradeCalculator -&gt; Subject      : getMarks()</w:t>
      </w:r>
      <w:r>
        <w:br/>
        <w:t>GradeCalculator -&gt; Subject      : getMarks()</w:t>
      </w:r>
      <w:r>
        <w:br/>
        <w:t>GradeCalculator -&gt; Student      : returnGrade("A")</w:t>
      </w:r>
      <w:r>
        <w:br/>
      </w:r>
    </w:p>
    <w:p w14:paraId="0D9D8D46" w14:textId="77777777" w:rsidR="003B5543" w:rsidRDefault="003B5543">
      <w:pPr>
        <w:pStyle w:val="Heading1"/>
      </w:pPr>
    </w:p>
    <w:p w14:paraId="1AF59F05" w14:textId="77777777" w:rsidR="003B5543" w:rsidRDefault="003B5543">
      <w:pPr>
        <w:pStyle w:val="Heading1"/>
      </w:pPr>
    </w:p>
    <w:p w14:paraId="56A16D83" w14:textId="70417A16" w:rsidR="00A10690" w:rsidRDefault="00000000">
      <w:pPr>
        <w:pStyle w:val="Heading1"/>
      </w:pPr>
      <w:r>
        <w:t>Sample Problem 2: Grocery Store Bill Generation Application</w:t>
      </w:r>
    </w:p>
    <w:p w14:paraId="09F3133C" w14:textId="77777777" w:rsidR="00A10690" w:rsidRDefault="00000000">
      <w:pPr>
        <w:pStyle w:val="Heading2"/>
      </w:pPr>
      <w:r>
        <w:t>Class Diagram</w:t>
      </w:r>
    </w:p>
    <w:p w14:paraId="4D3593B4" w14:textId="77777777" w:rsidR="00A10690" w:rsidRDefault="00000000">
      <w:r>
        <w:br/>
        <w:t>+----------------+     +----------------+     +---------------------+</w:t>
      </w:r>
      <w:r>
        <w:br/>
        <w:t>|   Customer     | *--&gt;|   Product      |     |    BillGenerator     |</w:t>
      </w:r>
      <w:r>
        <w:br/>
        <w:t>+----------------+     +----------------+     +---------------------+</w:t>
      </w:r>
      <w:r>
        <w:br/>
        <w:t>| - name: String |     | - name: String |     |                     |</w:t>
      </w:r>
      <w:r>
        <w:br/>
        <w:t>| - id: int      |     | - qty: double  |     +---------------------+</w:t>
      </w:r>
      <w:r>
        <w:br/>
        <w:t>+----------------+     | - price: double|     | +generateBill()     |</w:t>
      </w:r>
      <w:r>
        <w:br/>
        <w:t>| +getProducts() |     +----------------+     +---------------------+</w:t>
      </w:r>
      <w:r>
        <w:br/>
        <w:t>+----------------+</w:t>
      </w:r>
      <w:r>
        <w:br/>
      </w:r>
    </w:p>
    <w:p w14:paraId="1B702EFE" w14:textId="77777777" w:rsidR="00A10690" w:rsidRDefault="00000000">
      <w:pPr>
        <w:pStyle w:val="Heading2"/>
      </w:pPr>
      <w:r>
        <w:t>Object Diagram</w:t>
      </w:r>
    </w:p>
    <w:p w14:paraId="39C78E81" w14:textId="77777777" w:rsidR="00A10690" w:rsidRDefault="00000000">
      <w:r>
        <w:br/>
        <w:t>Customer: Alice</w:t>
      </w:r>
      <w:r>
        <w:br/>
        <w:t xml:space="preserve">  └── Product: Apples (2kg @ $3/kg)</w:t>
      </w:r>
      <w:r>
        <w:br/>
        <w:t xml:space="preserve">  └── Product: Milk (1L @ $2/L)</w:t>
      </w:r>
      <w:r>
        <w:br/>
      </w:r>
    </w:p>
    <w:p w14:paraId="37B2C899" w14:textId="77777777" w:rsidR="00A10690" w:rsidRDefault="00000000">
      <w:pPr>
        <w:pStyle w:val="Heading2"/>
      </w:pPr>
      <w:r>
        <w:t>Sequence Diagram</w:t>
      </w:r>
    </w:p>
    <w:p w14:paraId="60C67856" w14:textId="77777777" w:rsidR="00A10690" w:rsidRDefault="00000000">
      <w:r>
        <w:br/>
        <w:t>Customer      -&gt; BillGenerator : generateBill()</w:t>
      </w:r>
      <w:r>
        <w:br/>
        <w:t>BillGenerator -&gt; Customer      : getProducts()</w:t>
      </w:r>
      <w:r>
        <w:br/>
        <w:t>BillGenerator -&gt; Product       : getQty(), getPrice()</w:t>
      </w:r>
      <w:r>
        <w:br/>
        <w:t>BillGenerator -&gt; Product       : getQty(), getPrice()</w:t>
      </w:r>
      <w:r>
        <w:br/>
        <w:t>BillGenerator -&gt; Customer      : returnTotal($8)</w:t>
      </w:r>
      <w:r>
        <w:br/>
      </w:r>
    </w:p>
    <w:p w14:paraId="39036484" w14:textId="77777777" w:rsidR="00A10690" w:rsidRDefault="00000000">
      <w:pPr>
        <w:pStyle w:val="Heading1"/>
      </w:pPr>
      <w:r>
        <w:t>Comparison of the Two Scenarios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0690" w14:paraId="7DD585DA" w14:textId="77777777">
        <w:tc>
          <w:tcPr>
            <w:tcW w:w="2880" w:type="dxa"/>
          </w:tcPr>
          <w:p w14:paraId="5233FDA9" w14:textId="77777777" w:rsidR="00A10690" w:rsidRDefault="00000000">
            <w:r>
              <w:t>Feature</w:t>
            </w:r>
          </w:p>
        </w:tc>
        <w:tc>
          <w:tcPr>
            <w:tcW w:w="2880" w:type="dxa"/>
          </w:tcPr>
          <w:p w14:paraId="2F9710D7" w14:textId="77777777" w:rsidR="00A10690" w:rsidRDefault="00000000">
            <w:r>
              <w:t>School Results Application</w:t>
            </w:r>
          </w:p>
        </w:tc>
        <w:tc>
          <w:tcPr>
            <w:tcW w:w="2880" w:type="dxa"/>
          </w:tcPr>
          <w:p w14:paraId="516DD6C8" w14:textId="77777777" w:rsidR="00A10690" w:rsidRDefault="00000000">
            <w:r>
              <w:t>Grocery Store Bill Application</w:t>
            </w:r>
          </w:p>
        </w:tc>
      </w:tr>
      <w:tr w:rsidR="00A10690" w14:paraId="52FAE922" w14:textId="77777777">
        <w:tc>
          <w:tcPr>
            <w:tcW w:w="2880" w:type="dxa"/>
          </w:tcPr>
          <w:p w14:paraId="037CFC2D" w14:textId="77777777" w:rsidR="00A10690" w:rsidRDefault="00000000">
            <w:r>
              <w:t>Classes</w:t>
            </w:r>
          </w:p>
        </w:tc>
        <w:tc>
          <w:tcPr>
            <w:tcW w:w="2880" w:type="dxa"/>
          </w:tcPr>
          <w:p w14:paraId="6CE3071D" w14:textId="77777777" w:rsidR="00A10690" w:rsidRDefault="00000000">
            <w:r>
              <w:t>Student, Subject, GradeCalculator</w:t>
            </w:r>
          </w:p>
        </w:tc>
        <w:tc>
          <w:tcPr>
            <w:tcW w:w="2880" w:type="dxa"/>
          </w:tcPr>
          <w:p w14:paraId="5C94C949" w14:textId="77777777" w:rsidR="00A10690" w:rsidRDefault="00000000">
            <w:r>
              <w:t>Customer, Product, BillGenerator</w:t>
            </w:r>
          </w:p>
        </w:tc>
      </w:tr>
      <w:tr w:rsidR="00A10690" w14:paraId="6A29E39C" w14:textId="77777777">
        <w:tc>
          <w:tcPr>
            <w:tcW w:w="2880" w:type="dxa"/>
          </w:tcPr>
          <w:p w14:paraId="7ECEA19A" w14:textId="77777777" w:rsidR="00A10690" w:rsidRDefault="00000000">
            <w:r>
              <w:lastRenderedPageBreak/>
              <w:t>Relationships</w:t>
            </w:r>
          </w:p>
        </w:tc>
        <w:tc>
          <w:tcPr>
            <w:tcW w:w="2880" w:type="dxa"/>
          </w:tcPr>
          <w:p w14:paraId="581A927F" w14:textId="77777777" w:rsidR="00A10690" w:rsidRDefault="00000000">
            <w:r>
              <w:t>Aggregation</w:t>
            </w:r>
          </w:p>
        </w:tc>
        <w:tc>
          <w:tcPr>
            <w:tcW w:w="2880" w:type="dxa"/>
          </w:tcPr>
          <w:p w14:paraId="0E72EE3A" w14:textId="77777777" w:rsidR="00A10690" w:rsidRDefault="00000000">
            <w:r>
              <w:t>Composition</w:t>
            </w:r>
          </w:p>
        </w:tc>
      </w:tr>
      <w:tr w:rsidR="00A10690" w14:paraId="7CF3DAA4" w14:textId="77777777">
        <w:tc>
          <w:tcPr>
            <w:tcW w:w="2880" w:type="dxa"/>
          </w:tcPr>
          <w:p w14:paraId="640DCEE2" w14:textId="77777777" w:rsidR="00A10690" w:rsidRDefault="00000000">
            <w:r>
              <w:t>Primary Function</w:t>
            </w:r>
          </w:p>
        </w:tc>
        <w:tc>
          <w:tcPr>
            <w:tcW w:w="2880" w:type="dxa"/>
          </w:tcPr>
          <w:p w14:paraId="00C68D92" w14:textId="77777777" w:rsidR="00A10690" w:rsidRDefault="00000000">
            <w:r>
              <w:t>Calculate grade</w:t>
            </w:r>
          </w:p>
        </w:tc>
        <w:tc>
          <w:tcPr>
            <w:tcW w:w="2880" w:type="dxa"/>
          </w:tcPr>
          <w:p w14:paraId="5C31C8DE" w14:textId="77777777" w:rsidR="00A10690" w:rsidRDefault="00000000">
            <w:r>
              <w:t>Generate total bill</w:t>
            </w:r>
          </w:p>
        </w:tc>
      </w:tr>
      <w:tr w:rsidR="00A10690" w14:paraId="6DF3E307" w14:textId="77777777">
        <w:tc>
          <w:tcPr>
            <w:tcW w:w="2880" w:type="dxa"/>
          </w:tcPr>
          <w:p w14:paraId="3217C3C2" w14:textId="77777777" w:rsidR="00A10690" w:rsidRDefault="00000000">
            <w:r>
              <w:t>Key Entities</w:t>
            </w:r>
          </w:p>
        </w:tc>
        <w:tc>
          <w:tcPr>
            <w:tcW w:w="2880" w:type="dxa"/>
          </w:tcPr>
          <w:p w14:paraId="54BDBED2" w14:textId="77777777" w:rsidR="00A10690" w:rsidRDefault="00000000">
            <w:r>
              <w:t>Students, Subjects, Grades</w:t>
            </w:r>
          </w:p>
        </w:tc>
        <w:tc>
          <w:tcPr>
            <w:tcW w:w="2880" w:type="dxa"/>
          </w:tcPr>
          <w:p w14:paraId="0E4E53DC" w14:textId="77777777" w:rsidR="00A10690" w:rsidRDefault="00000000">
            <w:r>
              <w:t>Customers, Products, Bills</w:t>
            </w:r>
          </w:p>
        </w:tc>
      </w:tr>
    </w:tbl>
    <w:p w14:paraId="40598804" w14:textId="77777777" w:rsidR="00006D74" w:rsidRDefault="00006D74"/>
    <w:sectPr w:rsidR="00006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932390">
    <w:abstractNumId w:val="8"/>
  </w:num>
  <w:num w:numId="2" w16cid:durableId="1255824341">
    <w:abstractNumId w:val="6"/>
  </w:num>
  <w:num w:numId="3" w16cid:durableId="1053502724">
    <w:abstractNumId w:val="5"/>
  </w:num>
  <w:num w:numId="4" w16cid:durableId="1324242868">
    <w:abstractNumId w:val="4"/>
  </w:num>
  <w:num w:numId="5" w16cid:durableId="1300721400">
    <w:abstractNumId w:val="7"/>
  </w:num>
  <w:num w:numId="6" w16cid:durableId="518738292">
    <w:abstractNumId w:val="3"/>
  </w:num>
  <w:num w:numId="7" w16cid:durableId="262805427">
    <w:abstractNumId w:val="2"/>
  </w:num>
  <w:num w:numId="8" w16cid:durableId="1262759873">
    <w:abstractNumId w:val="1"/>
  </w:num>
  <w:num w:numId="9" w16cid:durableId="63957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74"/>
    <w:rsid w:val="00034616"/>
    <w:rsid w:val="0006063C"/>
    <w:rsid w:val="0015074B"/>
    <w:rsid w:val="0029639D"/>
    <w:rsid w:val="00326F90"/>
    <w:rsid w:val="003B5543"/>
    <w:rsid w:val="00841B6B"/>
    <w:rsid w:val="00A106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D6DB0"/>
  <w14:defaultImageDpi w14:val="300"/>
  <w15:docId w15:val="{2DA08C81-DACB-4270-B181-4D975386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SEJAL TANGAR</cp:lastModifiedBy>
  <cp:revision>3</cp:revision>
  <dcterms:created xsi:type="dcterms:W3CDTF">2013-12-23T23:15:00Z</dcterms:created>
  <dcterms:modified xsi:type="dcterms:W3CDTF">2025-07-14T03:59:00Z</dcterms:modified>
  <cp:category/>
</cp:coreProperties>
</file>